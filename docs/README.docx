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IW8 – Rastreador de Cliques WhatsApp (v1.1.7)</w:t>
      </w:r>
    </w:p>
    <w:p>
      <w:pPr>
        <w:pStyle w:val="Heading1"/>
      </w:pPr>
      <w:r>
        <w:t>IW8 – Rastreador de Cliques WhatsApp (v1.1.7)</w:t>
      </w:r>
    </w:p>
    <w:p/>
    <w:p>
      <w:r>
        <w:t>Documento técnico (README) para entendimento, manutenção e troubleshooting do plugin **IW8 – Rastreador de Cliques WhatsApp**.</w:t>
      </w:r>
    </w:p>
    <w:p/>
    <w:p/>
    <w:p/>
    <w:p>
      <w:pPr>
        <w:pStyle w:val="Heading2"/>
      </w:pPr>
      <w:r>
        <w:t>Sumário</w:t>
      </w:r>
    </w:p>
    <w:p/>
    <w:p>
      <w:pPr>
        <w:pStyle w:val="ListBullet"/>
      </w:pPr>
      <w:r>
        <w:t>[Visão geral](#visão-geral)</w:t>
      </w:r>
    </w:p>
    <w:p>
      <w:pPr>
        <w:pStyle w:val="ListBullet"/>
      </w:pPr>
      <w:r>
        <w:t>[Arquitetura &amp; Fluxo](#arquitetura--fluxo)</w:t>
      </w:r>
    </w:p>
    <w:p>
      <w:pPr>
        <w:pStyle w:val="ListBullet"/>
      </w:pPr>
      <w:r>
        <w:t>[Instalação &amp; Atualização](#instalação--atualização)</w:t>
      </w:r>
    </w:p>
    <w:p>
      <w:pPr>
        <w:pStyle w:val="ListBullet"/>
      </w:pPr>
      <w:r>
        <w:t>[Configuração](#configuração)</w:t>
      </w:r>
    </w:p>
    <w:p>
      <w:pPr>
        <w:pStyle w:val="ListBullet"/>
      </w:pPr>
      <w:r>
        <w:t>[Como funciona (detalhes técnicos)](#como-funciona-detalhes-técnicos)</w:t>
      </w:r>
    </w:p>
    <w:p>
      <w:pPr>
        <w:pStyle w:val="ListBullet"/>
      </w:pPr>
      <w:r>
        <w:t>[Front‑end (captura)](#frontend-captura)</w:t>
      </w:r>
    </w:p>
    <w:p>
      <w:pPr>
        <w:pStyle w:val="ListBullet"/>
      </w:pPr>
      <w:r>
        <w:t>[Transporte (envio)](#transporte-envio)</w:t>
      </w:r>
    </w:p>
    <w:p>
      <w:pPr>
        <w:pStyle w:val="ListBullet"/>
      </w:pPr>
      <w:r>
        <w:t>[Back‑end (WordPress)](#backend-wordpress)</w:t>
      </w:r>
    </w:p>
    <w:p>
      <w:pPr>
        <w:pStyle w:val="ListBullet"/>
      </w:pPr>
      <w:r>
        <w:t>[Painel (Admin)](#painel-admin)</w:t>
      </w:r>
    </w:p>
    <w:p>
      <w:pPr>
        <w:pStyle w:val="ListBullet"/>
      </w:pPr>
      <w:r>
        <w:t>[Estrutura de dados](#estrutura-de-dados)</w:t>
      </w:r>
    </w:p>
    <w:p>
      <w:pPr>
        <w:pStyle w:val="ListBullet"/>
      </w:pPr>
      <w:r>
        <w:t>[Segurança &amp; Privacidade](#segurança--privacidade)</w:t>
      </w:r>
    </w:p>
    <w:p>
      <w:pPr>
        <w:pStyle w:val="ListBullet"/>
      </w:pPr>
      <w:r>
        <w:t>[Guia de Troubleshooting](#guia-de-troubleshooting)</w:t>
      </w:r>
    </w:p>
    <w:p>
      <w:pPr>
        <w:pStyle w:val="ListBullet"/>
      </w:pPr>
      <w:r>
        <w:t>[Testes rápidos (checklist)](#testes-rápidos-checklist)</w:t>
      </w:r>
    </w:p>
    <w:p>
      <w:pPr>
        <w:pStyle w:val="ListBullet"/>
      </w:pPr>
      <w:r>
        <w:t>[Customizações comuns](#customizações-comuns)</w:t>
      </w:r>
    </w:p>
    <w:p>
      <w:pPr>
        <w:pStyle w:val="ListBullet"/>
      </w:pPr>
      <w:r>
        <w:t>[Manutenção &amp; Logs](#manutenção--logs)</w:t>
      </w:r>
    </w:p>
    <w:p>
      <w:pPr>
        <w:pStyle w:val="ListBullet"/>
      </w:pPr>
      <w:r>
        <w:t>[Roadmap (ideias futuras)](#roadmap-ideias-futuras)</w:t>
      </w:r>
    </w:p>
    <w:p/>
    <w:p/>
    <w:p/>
    <w:p>
      <w:pPr>
        <w:pStyle w:val="Heading2"/>
      </w:pPr>
      <w:r>
        <w:t>Visão geral</w:t>
      </w:r>
    </w:p>
    <w:p/>
    <w:p>
      <w:r>
        <w:t>O plugin registra **cliques em links do WhatsApp** na sua instalação WordPress, salvando os eventos em uma tabela própria para análise posterior e exibindo um **painel** no WP‑Admin com filtro, métricas (7/30 dias), paginação e **exportação CSV**. O rastreamento é robusto para diferentes formas de abertura do WhatsApp (&lt;a href&gt;, `onclick`, `window.open`, shortlinks `wa.me`, etc.).</w:t>
      </w:r>
    </w:p>
    <w:p/>
    <w:p>
      <w:r>
        <w:t>&gt; **Meta principal:** contar cliques reais em URLs do WhatsApp para **um número específico** (DDI+DDD+telefone, sem `+`), ex.: `554832389838`.</w:t>
      </w:r>
    </w:p>
    <w:p/>
    <w:p/>
    <w:p/>
    <w:p>
      <w:pPr>
        <w:pStyle w:val="Heading2"/>
      </w:pPr>
      <w:r>
        <w:t>Arquitetura &amp; Fluxo</w:t>
      </w:r>
    </w:p>
    <w:p/>
    <w:p>
      <w:r>
        <w:t>Fluxo de alto nível:</w:t>
      </w:r>
    </w:p>
    <w:p/>
    <w:p>
      <w:pPr>
        <w:pStyle w:val="ListNumber"/>
      </w:pPr>
      <w:r>
        <w:t>**Usuário clica** em um elemento que aciona WhatsApp.</w:t>
      </w:r>
    </w:p>
    <w:p>
      <w:pPr>
        <w:pStyle w:val="ListNumber"/>
      </w:pPr>
      <w:r>
        <w:t>**JS no front‑end intercepta** (diversos ganchos) e valida a URL pelo **regex cliente**.</w:t>
      </w:r>
    </w:p>
    <w:p>
      <w:pPr>
        <w:pStyle w:val="ListNumber"/>
      </w:pPr>
      <w:r>
        <w:t>Se válido, aplica **anti‑duplicação** (janelinha de 2s por URL) e **envia** para `admin-ajax.php` como POST **urlencoded** (padrão). Opcionalmente, pode usar **sendBeacon** (desativado por padrão por compatibilidade com WAFs/CDNs).</w:t>
      </w:r>
    </w:p>
    <w:p>
      <w:pPr>
        <w:pStyle w:val="ListNumber"/>
      </w:pPr>
      <w:r>
        <w:t>**Back‑end (AJAX)** valida *nonce*, sanitiza campos e aplica **regex servidor**; se passar, **insere** em `wp_prefix_wa_clicks`.</w:t>
      </w:r>
    </w:p>
    <w:p>
      <w:pPr>
        <w:pStyle w:val="ListNumber"/>
      </w:pPr>
      <w:r>
        <w:t>**Painel (Admin)** lê a tabela, mostra lista, filtros, métricas e permite **CSV**. Tela **Diagnóstico** insere um registro de teste e lista os 20 últimos.</w:t>
      </w:r>
    </w:p>
    <w:p/>
    <w:p>
      <w:r>
        <w:t>Representação simplificada em Mermaid:</w:t>
      </w:r>
    </w:p>
    <w:p/>
    <w:p>
      <w:r>
        <w:rPr>
          <w:i/>
        </w:rPr>
        <w:t>[mermaid]</w:t>
      </w:r>
    </w:p>
    <w:p>
      <w:r>
        <w:rPr>
          <w:rFonts w:ascii="Courier New" w:hAnsi="Courier New"/>
          <w:sz w:val="20"/>
        </w:rPr>
        <w:t>flowchart LR</w:t>
      </w:r>
    </w:p>
    <w:p>
      <w:r>
        <w:rPr>
          <w:rFonts w:ascii="Courier New" w:hAnsi="Courier New"/>
          <w:sz w:val="20"/>
        </w:rPr>
        <w:t xml:space="preserve">  subgraph C[Front-end]</w:t>
      </w:r>
    </w:p>
    <w:p>
      <w:r>
        <w:rPr>
          <w:rFonts w:ascii="Courier New" w:hAnsi="Courier New"/>
          <w:sz w:val="20"/>
        </w:rPr>
        <w:t xml:space="preserve">    U[Usuário clica] --&gt; I[Interceptores: &lt;a&gt;, onclick, data-href, window.open, location.assign/replace, A.click()]</w:t>
      </w:r>
    </w:p>
    <w:p>
      <w:r>
        <w:rPr>
          <w:rFonts w:ascii="Courier New" w:hAnsi="Courier New"/>
          <w:sz w:val="20"/>
        </w:rPr>
        <w:t xml:space="preserve">    I --&gt; R{Regex cliente</w:t>
      </w:r>
    </w:p>
    <w:p>
      <w:r>
        <w:rPr>
          <w:rFonts w:ascii="Courier New" w:hAnsi="Courier New"/>
          <w:sz w:val="20"/>
        </w:rPr>
        <w:t>(WhatsApp do número?)}</w:t>
      </w:r>
    </w:p>
    <w:p>
      <w:r>
        <w:rPr>
          <w:rFonts w:ascii="Courier New" w:hAnsi="Courier New"/>
          <w:sz w:val="20"/>
        </w:rPr>
        <w:t xml:space="preserve">    R -- não --&gt; IGN[Ignora]</w:t>
      </w:r>
    </w:p>
    <w:p>
      <w:r>
        <w:rPr>
          <w:rFonts w:ascii="Courier New" w:hAnsi="Courier New"/>
          <w:sz w:val="20"/>
        </w:rPr>
        <w:t xml:space="preserve">    R -- sim --&gt; D[Anti-duplicação (2s/URL)]</w:t>
      </w:r>
    </w:p>
    <w:p>
      <w:r>
        <w:rPr>
          <w:rFonts w:ascii="Courier New" w:hAnsi="Courier New"/>
          <w:sz w:val="20"/>
        </w:rPr>
        <w:t xml:space="preserve">    D --&gt; T{Transporte}</w:t>
      </w:r>
    </w:p>
    <w:p>
      <w:r>
        <w:rPr>
          <w:rFonts w:ascii="Courier New" w:hAnsi="Courier New"/>
          <w:sz w:val="20"/>
        </w:rPr>
        <w:t xml:space="preserve">    T -- fetch urlencoded --&gt; AJ</w:t>
      </w:r>
    </w:p>
    <w:p>
      <w:r>
        <w:rPr>
          <w:rFonts w:ascii="Courier New" w:hAnsi="Courier New"/>
          <w:sz w:val="20"/>
        </w:rPr>
        <w:t xml:space="preserve">    T -- beacon (opcional) --&gt; AJ</w:t>
      </w:r>
    </w:p>
    <w:p>
      <w:r>
        <w:rPr>
          <w:rFonts w:ascii="Courier New" w:hAnsi="Courier New"/>
          <w:sz w:val="20"/>
        </w:rPr>
        <w:t xml:space="preserve">  end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subgraph S[WordPress]</w:t>
      </w:r>
    </w:p>
    <w:p>
      <w:r>
        <w:rPr>
          <w:rFonts w:ascii="Courier New" w:hAnsi="Courier New"/>
          <w:sz w:val="20"/>
        </w:rPr>
        <w:t xml:space="preserve">    AJ[admin-ajax.php?action=iw8_wa_click]</w:t>
      </w:r>
    </w:p>
    <w:p>
      <w:r>
        <w:rPr>
          <w:rFonts w:ascii="Courier New" w:hAnsi="Courier New"/>
          <w:sz w:val="20"/>
        </w:rPr>
        <w:t xml:space="preserve">    AJ --&gt; N[check_ajax_referer]</w:t>
      </w:r>
    </w:p>
    <w:p>
      <w:r>
        <w:rPr>
          <w:rFonts w:ascii="Courier New" w:hAnsi="Courier New"/>
          <w:sz w:val="20"/>
        </w:rPr>
        <w:t xml:space="preserve">    N --&gt; Sani[Sanitize]</w:t>
      </w:r>
    </w:p>
    <w:p>
      <w:r>
        <w:rPr>
          <w:rFonts w:ascii="Courier New" w:hAnsi="Courier New"/>
          <w:sz w:val="20"/>
        </w:rPr>
        <w:t xml:space="preserve">    Sani --&gt; V{Regex servidor}</w:t>
      </w:r>
    </w:p>
    <w:p>
      <w:r>
        <w:rPr>
          <w:rFonts w:ascii="Courier New" w:hAnsi="Courier New"/>
          <w:sz w:val="20"/>
        </w:rPr>
        <w:t xml:space="preserve">    V -- não --&gt; OKI[success:true, ignored:true]</w:t>
      </w:r>
    </w:p>
    <w:p>
      <w:r>
        <w:rPr>
          <w:rFonts w:ascii="Courier New" w:hAnsi="Courier New"/>
          <w:sz w:val="20"/>
        </w:rPr>
        <w:t xml:space="preserve">    V -- sim --&gt; DB[(wp_prefix_wa_clicks)]</w:t>
      </w:r>
    </w:p>
    <w:p>
      <w:r>
        <w:rPr>
          <w:rFonts w:ascii="Courier New" w:hAnsi="Courier New"/>
          <w:sz w:val="20"/>
        </w:rPr>
        <w:t xml:space="preserve">    DB --&gt; OK[success:true, ok:true]</w:t>
      </w:r>
    </w:p>
    <w:p>
      <w:r>
        <w:rPr>
          <w:rFonts w:ascii="Courier New" w:hAnsi="Courier New"/>
          <w:sz w:val="20"/>
        </w:rPr>
        <w:t xml:space="preserve">  end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subgraph A[Admin]</w:t>
      </w:r>
    </w:p>
    <w:p>
      <w:r>
        <w:rPr>
          <w:rFonts w:ascii="Courier New" w:hAnsi="Courier New"/>
          <w:sz w:val="20"/>
        </w:rPr>
        <w:t xml:space="preserve">    DB --&gt; P[Painel \n WA Cliques]</w:t>
      </w:r>
    </w:p>
    <w:p>
      <w:r>
        <w:rPr>
          <w:rFonts w:ascii="Courier New" w:hAnsi="Courier New"/>
          <w:sz w:val="20"/>
        </w:rPr>
        <w:t xml:space="preserve">    DB --&gt; CSV[Export CSV]</w:t>
      </w:r>
    </w:p>
    <w:p>
      <w:r>
        <w:rPr>
          <w:rFonts w:ascii="Courier New" w:hAnsi="Courier New"/>
          <w:sz w:val="20"/>
        </w:rPr>
        <w:t xml:space="preserve">    Diag[Diagnóstico \n (inserir teste)] --&gt; DB</w:t>
      </w:r>
    </w:p>
    <w:p>
      <w:r>
        <w:rPr>
          <w:rFonts w:ascii="Courier New" w:hAnsi="Courier New"/>
          <w:sz w:val="20"/>
        </w:rPr>
        <w:t xml:space="preserve">  end</w:t>
      </w:r>
    </w:p>
    <w:p/>
    <w:p/>
    <w:p/>
    <w:p>
      <w:pPr>
        <w:pStyle w:val="Heading2"/>
      </w:pPr>
      <w:r>
        <w:t>Instalação &amp; Atualização</w:t>
      </w:r>
    </w:p>
    <w:p/>
    <w:p>
      <w:pPr>
        <w:pStyle w:val="ListNumber"/>
      </w:pPr>
      <w:r>
        <w:t>Crie a pasta do plugin: `wp-content/plugins/iw8-wa-click-tracker/`.</w:t>
      </w:r>
    </w:p>
    <w:p>
      <w:pPr>
        <w:pStyle w:val="ListNumber"/>
      </w:pPr>
      <w:r>
        <w:t>Dentro, crie o arquivo: `iw8-wa-click-tracker.php` com o código do plugin (versão atual 1.1.7).</w:t>
      </w:r>
    </w:p>
    <w:p>
      <w:pPr>
        <w:pStyle w:val="ListNumber"/>
      </w:pPr>
      <w:r>
        <w:t>Ative em **Plugins** no WP‑Admin.</w:t>
      </w:r>
    </w:p>
    <w:p>
      <w:pPr>
        <w:pStyle w:val="ListNumber"/>
      </w:pPr>
      <w:r>
        <w:t>**A tabela é criada** automaticamente (em `activate()` e reforçada por `ensure_table()`).</w:t>
      </w:r>
    </w:p>
    <w:p>
      <w:pPr>
        <w:pStyle w:val="ListNumber"/>
      </w:pPr>
      <w:r>
        <w:t>Atualizações: substitua o arquivo pelo mais novo e **limpe caches** (plugin/CDN). Faça **Ctrl+F5** no site.</w:t>
      </w:r>
    </w:p>
    <w:p/>
    <w:p>
      <w:r>
        <w:t>&gt; **Compatibilidade da tabela:** `ensure_table()` usa `SHOW TABLES LIKE` (compatível com hosts que bloqueiam `information_schema`).</w:t>
      </w:r>
    </w:p>
    <w:p/>
    <w:p/>
    <w:p/>
    <w:p>
      <w:pPr>
        <w:pStyle w:val="Heading2"/>
      </w:pPr>
      <w:r>
        <w:t>Configuração</w:t>
      </w:r>
    </w:p>
    <w:p/>
    <w:p>
      <w:pPr>
        <w:pStyle w:val="ListBullet"/>
      </w:pPr>
      <w:r>
        <w:t>**Número alvo** (classe `IW8_WA_Click_Tracker`):</w:t>
      </w:r>
    </w:p>
    <w:p/>
    <w:p>
      <w:r>
        <w:rPr>
          <w:i/>
        </w:rPr>
        <w:t>[php]</w:t>
      </w:r>
    </w:p>
    <w:p>
      <w:r>
        <w:rPr>
          <w:rFonts w:ascii="Courier New" w:hAnsi="Courier New"/>
          <w:sz w:val="20"/>
        </w:rPr>
        <w:t xml:space="preserve">  private $phone = '554832389838'; // DDI+DDD+telefone, sem +</w:t>
      </w:r>
    </w:p>
    <w:p/>
    <w:p>
      <w:r>
        <w:t xml:space="preserve">  &gt; O cliente e servidor aceitam `+` e `%2B` no parâmetro `phone` e em shortlinks `wa.me`.</w:t>
      </w:r>
    </w:p>
    <w:p/>
    <w:p>
      <w:pPr>
        <w:pStyle w:val="ListBullet"/>
      </w:pPr>
      <w:r>
        <w:t>**Toggles do front‑end:**</w:t>
      </w:r>
    </w:p>
    <w:p/>
    <w:p>
      <w:r>
        <w:rPr>
          <w:i/>
        </w:rPr>
        <w:t>[js]</w:t>
      </w:r>
    </w:p>
    <w:p>
      <w:r>
        <w:rPr>
          <w:rFonts w:ascii="Courier New" w:hAnsi="Courier New"/>
          <w:sz w:val="20"/>
        </w:rPr>
        <w:t xml:space="preserve">  window.iw8WaNoBeacon = true; // força usar fetch (recomendado)</w:t>
      </w:r>
    </w:p>
    <w:p>
      <w:r>
        <w:rPr>
          <w:rFonts w:ascii="Courier New" w:hAnsi="Courier New"/>
          <w:sz w:val="20"/>
        </w:rPr>
        <w:t xml:space="preserve">  window.iw8WaDebug = false;   // logs no console (true só para depurar)</w:t>
      </w:r>
    </w:p>
    <w:p/>
    <w:p>
      <w:r>
        <w:t xml:space="preserve">  Esses valores são definidos via `wp_add_inline_script()` no `enqueue_script_footer()`.</w:t>
      </w:r>
    </w:p>
    <w:p/>
    <w:p/>
    <w:p/>
    <w:p>
      <w:pPr>
        <w:pStyle w:val="Heading2"/>
      </w:pPr>
      <w:r>
        <w:t>Como funciona (detalhes técnicos)</w:t>
      </w:r>
    </w:p>
    <w:p/>
    <w:p>
      <w:pPr>
        <w:pStyle w:val="Heading3"/>
      </w:pPr>
      <w:r>
        <w:t>Front‑end (captura)</w:t>
      </w:r>
    </w:p>
    <w:p/>
    <w:p>
      <w:r>
        <w:t>**Interceptores** cobertos no JS inline:</w:t>
      </w:r>
    </w:p>
    <w:p/>
    <w:p>
      <w:pPr>
        <w:pStyle w:val="ListBullet"/>
      </w:pPr>
      <w:r>
        <w:t>Elementos com &lt;a href&gt; (cliques reais e programáticos via `A.prototype.click()`)</w:t>
      </w:r>
    </w:p>
    <w:p>
      <w:pPr>
        <w:pStyle w:val="ListBullet"/>
      </w:pPr>
      <w:r>
        <w:t>Elementos com onclick contendo URL de WhatsApp</w:t>
      </w:r>
    </w:p>
    <w:p>
      <w:pPr>
        <w:pStyle w:val="ListBullet"/>
      </w:pPr>
      <w:r>
        <w:t>Atributos data-href / data-url</w:t>
      </w:r>
    </w:p>
    <w:p>
      <w:pPr>
        <w:pStyle w:val="ListBullet"/>
      </w:pPr>
      <w:r>
        <w:t>window.open</w:t>
      </w:r>
    </w:p>
    <w:p>
      <w:pPr>
        <w:pStyle w:val="ListBullet"/>
      </w:pPr>
      <w:r>
        <w:t>location.assign / location.replace</w:t>
      </w:r>
    </w:p>
    <w:p/>
    <w:p>
      <w:r>
        <w:t>**Regex do cliente (resumo):**</w:t>
      </w:r>
    </w:p>
    <w:p/>
    <w:p>
      <w:pPr>
        <w:pStyle w:val="ListBullet"/>
      </w:pPr>
      <w:r>
        <w:t>Aceita `api.whatsapp.com/send|message` com `phone=(+|%2B)?&lt;número&gt;`</w:t>
      </w:r>
    </w:p>
    <w:p>
      <w:pPr>
        <w:pStyle w:val="ListBullet"/>
      </w:pPr>
      <w:r>
        <w:t>Aceita shortlinks `wa.me/(+|%2B)?&lt;número&gt;`</w:t>
      </w:r>
    </w:p>
    <w:p>
      <w:pPr>
        <w:pStyle w:val="ListBullet"/>
      </w:pPr>
      <w:r>
        <w:t>Aceita shortlinks de **mensagem** `api.whatsapp.com/message/...` e `wa.me/message/...`</w:t>
      </w:r>
    </w:p>
    <w:p/>
    <w:p>
      <w:r>
        <w:t>**Anti‑duplicação:**</w:t>
      </w:r>
    </w:p>
    <w:p/>
    <w:p>
      <w:pPr>
        <w:pStyle w:val="ListBullet"/>
      </w:pPr>
      <w:r>
        <w:t>Cache in-memory por URL durante **2s** para evitar duas gravações no mesmo clique.</w:t>
      </w:r>
    </w:p>
    <w:p/>
    <w:p>
      <w:pPr>
        <w:pStyle w:val="Heading3"/>
      </w:pPr>
      <w:r>
        <w:t>Transporte (envio)</w:t>
      </w:r>
    </w:p>
    <w:p/>
    <w:p>
      <w:pPr>
        <w:pStyle w:val="ListBullet"/>
      </w:pPr>
      <w:r>
        <w:t>**Padrão:** `fetch` POST com `application/x-www-form-urlencoded` para `admin-ajax.php` (compatível com WAF/CDN).</w:t>
      </w:r>
    </w:p>
    <w:p>
      <w:pPr>
        <w:pStyle w:val="ListBullet"/>
      </w:pPr>
      <w:r>
        <w:t>**Opcional:** `navigator.sendBeacon` com **Blob urlencoded**. Desativado por padrão via `window.iw8WaNoBeacon = true`.</w:t>
      </w:r>
    </w:p>
    <w:p>
      <w:pPr>
        <w:pStyle w:val="ListBullet"/>
      </w:pPr>
      <w:r>
        <w:t>**Campos enviados:** `action`, `nonce`, `url`, `page_url`, `element_tag`, `element_text`.</w:t>
      </w:r>
    </w:p>
    <w:p/>
    <w:p>
      <w:pPr>
        <w:pStyle w:val="Heading3"/>
      </w:pPr>
      <w:r>
        <w:t>Back‑end (WordPress)</w:t>
      </w:r>
    </w:p>
    <w:p/>
    <w:p>
      <w:pPr>
        <w:pStyle w:val="ListBullet"/>
      </w:pPr>
      <w:r>
        <w:t>**AJAX:** `wp_ajax_{action}` e `wp_ajax_nopriv_{action}` → `handle_click()`.</w:t>
      </w:r>
    </w:p>
    <w:p>
      <w:pPr>
        <w:pStyle w:val="ListBullet"/>
      </w:pPr>
      <w:r>
        <w:t>**Segurança:** `check_ajax_referer`, sanitize (`esc_url_raw`, `sanitize_text_field`, `wp_strip_all_tags`).</w:t>
      </w:r>
    </w:p>
    <w:p>
      <w:pPr>
        <w:pStyle w:val="ListBullet"/>
      </w:pPr>
      <w:r>
        <w:t>**Regex servidor:** mesma ideia do cliente; aceita `+`/`%2B`, `send|message` e shortlinks.</w:t>
      </w:r>
    </w:p>
    <w:p>
      <w:pPr>
        <w:pStyle w:val="ListBullet"/>
      </w:pPr>
      <w:r>
        <w:t>Se **não bater**, responde `success:true, ignored:true` (silencioso para o visitante).</w:t>
      </w:r>
    </w:p>
    <w:p>
      <w:pPr>
        <w:pStyle w:val="ListBullet"/>
      </w:pPr>
      <w:r>
        <w:t>Se **bater**, grava na tabela e responde `success:true, ok:true`.</w:t>
      </w:r>
    </w:p>
    <w:p>
      <w:pPr>
        <w:pStyle w:val="ListBullet"/>
      </w:pPr>
      <w:r>
        <w:t>**Resiliência:** se o primeiro `INSERT` falhar por falta da tabela, chama `create_table()` e tenta de novo.</w:t>
      </w:r>
    </w:p>
    <w:p/>
    <w:p>
      <w:pPr>
        <w:pStyle w:val="Heading3"/>
      </w:pPr>
      <w:r>
        <w:t>Painel (Admin)</w:t>
      </w:r>
    </w:p>
    <w:p/>
    <w:p>
      <w:pPr>
        <w:pStyle w:val="ListBullet"/>
      </w:pPr>
      <w:r>
        <w:t>Menu **“WA Cliques”** com:</w:t>
      </w:r>
    </w:p>
    <w:p>
      <w:pPr>
        <w:pStyle w:val="ListBullet"/>
      </w:pPr>
      <w:r>
        <w:t>**Métricas:** Total (filtro atual), Últimos 7 dias, Últimos 30 dias.</w:t>
      </w:r>
    </w:p>
    <w:p>
      <w:pPr>
        <w:pStyle w:val="ListBullet"/>
      </w:pPr>
      <w:r>
        <w:t>**Filtros:** busca por `page_url`, intervalo de datas.</w:t>
      </w:r>
    </w:p>
    <w:p>
      <w:pPr>
        <w:pStyle w:val="ListBullet"/>
      </w:pPr>
      <w:r>
        <w:t>**Lista** com paginação.</w:t>
      </w:r>
    </w:p>
    <w:p>
      <w:pPr>
        <w:pStyle w:val="ListBullet"/>
      </w:pPr>
      <w:r>
        <w:t>**Exportar CSV** (UTF‑8 com BOM).</w:t>
      </w:r>
    </w:p>
    <w:p>
      <w:pPr>
        <w:pStyle w:val="ListBullet"/>
      </w:pPr>
      <w:r>
        <w:t>Submenu **“Diagnóstico”**:</w:t>
      </w:r>
    </w:p>
    <w:p>
      <w:pPr>
        <w:pStyle w:val="ListBullet"/>
      </w:pPr>
      <w:r>
        <w:t>**“Inserir registro de teste”** (garante escrita no banco).</w:t>
      </w:r>
    </w:p>
    <w:p>
      <w:pPr>
        <w:pStyle w:val="ListBullet"/>
      </w:pPr>
      <w:r>
        <w:t>**Últimos 20 registros** (atalho rápido de verificação).</w:t>
      </w:r>
    </w:p>
    <w:p/>
    <w:p/>
    <w:p/>
    <w:p>
      <w:pPr>
        <w:pStyle w:val="Heading2"/>
      </w:pPr>
      <w:r>
        <w:t>Estrutura de dados</w:t>
      </w:r>
    </w:p>
    <w:p/>
    <w:p>
      <w:r>
        <w:t>Tabela: `{$wpdb-&gt;prefix}wa_clicks`</w:t>
      </w:r>
    </w:p>
    <w:p/>
    <w:p>
      <w:r>
        <w:t>| Coluna         | Tipo         | Descrição                                            |</w:t>
      </w:r>
    </w:p>
    <w:p>
      <w:r>
        <w:t>| -------------- | ------------ | ---------------------------------------------------- |</w:t>
      </w:r>
    </w:p>
    <w:p>
      <w:r>
        <w:t>| `id`           | BIGINT (PK)  | Auto-incremento                                      |</w:t>
      </w:r>
    </w:p>
    <w:p>
      <w:r>
        <w:t>| `url`          | VARCHAR(255) | URL do WhatsApp clicada                              |</w:t>
      </w:r>
    </w:p>
    <w:p>
      <w:r>
        <w:t>| `page_url`     | TEXT         | URL da página de origem                              |</w:t>
      </w:r>
    </w:p>
    <w:p>
      <w:r>
        <w:t>| `element_tag`  | VARCHAR(50)  | Tag/Origem do evento (A, BUTTON, WINDOW.OPEN, etc.) |</w:t>
      </w:r>
    </w:p>
    <w:p>
      <w:r>
        <w:t>| `element_text` | TEXT         | Texto visível do elemento (limitado no cliente)      |</w:t>
      </w:r>
    </w:p>
    <w:p>
      <w:r>
        <w:t>| `user_id`      | BIGINT       | ID WP (se logado)                                    |</w:t>
      </w:r>
    </w:p>
    <w:p>
      <w:r>
        <w:t>| `user_agent`   | VARCHAR(255) | User‑Agent do navegador                              |</w:t>
      </w:r>
    </w:p>
    <w:p>
      <w:r>
        <w:t>| `clicked_at`   | DATETIME     | Data/hora do clique                                  |</w:t>
      </w:r>
    </w:p>
    <w:p/>
    <w:p>
      <w:r>
        <w:t>Índice: `INDEX(clicked_at)` para ordenação por data.</w:t>
      </w:r>
    </w:p>
    <w:p/>
    <w:p/>
    <w:p/>
    <w:p>
      <w:pPr>
        <w:pStyle w:val="Heading2"/>
      </w:pPr>
      <w:r>
        <w:t>Segurança &amp; Privacidade</w:t>
      </w:r>
    </w:p>
    <w:p/>
    <w:p>
      <w:pPr>
        <w:pStyle w:val="ListBullet"/>
      </w:pPr>
      <w:r>
        <w:t>**Nonce** obrigatório no AJAX (`check_ajax_referer`).</w:t>
      </w:r>
    </w:p>
    <w:p>
      <w:pPr>
        <w:pStyle w:val="ListBullet"/>
      </w:pPr>
      <w:r>
        <w:t>Sanitização/escape de todos os campos recebidos.</w:t>
      </w:r>
    </w:p>
    <w:p>
      <w:pPr>
        <w:pStyle w:val="ListBullet"/>
      </w:pPr>
      <w:r>
        <w:t>**WAF/CDN friendly:** envio urlencoded.</w:t>
      </w:r>
    </w:p>
    <w:p>
      <w:pPr>
        <w:pStyle w:val="ListBullet"/>
      </w:pPr>
      <w:r>
        <w:t>**Dados pessoais:** não armazena IP por padrão; guarda `user_agent`. Se precisar, armazene **hash de IP** (opcional) e deixe isso documentado em política de privacidade.</w:t>
      </w:r>
    </w:p>
    <w:p>
      <w:pPr>
        <w:pStyle w:val="ListBullet"/>
      </w:pPr>
      <w:r>
        <w:t>**Opcional:** ignorar cliques de administradores:</w:t>
      </w:r>
    </w:p>
    <w:p>
      <w:r>
        <w:rPr>
          <w:i/>
        </w:rPr>
        <w:t>[php]</w:t>
      </w:r>
    </w:p>
    <w:p>
      <w:r>
        <w:rPr>
          <w:rFonts w:ascii="Courier New" w:hAnsi="Courier New"/>
          <w:sz w:val="20"/>
        </w:rPr>
        <w:t xml:space="preserve">  // No início de handle_click()</w:t>
      </w:r>
    </w:p>
    <w:p>
      <w:r>
        <w:rPr>
          <w:rFonts w:ascii="Courier New" w:hAnsi="Courier New"/>
          <w:sz w:val="20"/>
        </w:rPr>
        <w:t xml:space="preserve">  if ( current_user_can('manage_options') ) {</w:t>
      </w:r>
    </w:p>
    <w:p>
      <w:r>
        <w:rPr>
          <w:rFonts w:ascii="Courier New" w:hAnsi="Courier New"/>
          <w:sz w:val="20"/>
        </w:rPr>
        <w:t xml:space="preserve">      wp_send_json_success(['ignored' =&gt; true]);</w:t>
      </w:r>
    </w:p>
    <w:p>
      <w:r>
        <w:rPr>
          <w:rFonts w:ascii="Courier New" w:hAnsi="Courier New"/>
          <w:sz w:val="20"/>
        </w:rPr>
        <w:t xml:space="preserve">  }</w:t>
      </w:r>
    </w:p>
    <w:p/>
    <w:p/>
    <w:p/>
    <w:p>
      <w:pPr>
        <w:pStyle w:val="Heading2"/>
      </w:pPr>
      <w:r>
        <w:t>Guia de Troubleshooting</w:t>
      </w:r>
    </w:p>
    <w:p/>
    <w:p>
      <w:pPr>
        <w:pStyle w:val="Heading3"/>
      </w:pPr>
      <w:r>
        <w:t>1) “Não aparece registro no painel”</w:t>
      </w:r>
    </w:p>
    <w:p/>
    <w:p>
      <w:pPr>
        <w:pStyle w:val="ListBullet"/>
      </w:pPr>
      <w:r>
        <w:t>**DevTools → Network**: ao clicar, deve surgir `admin-ajax.php?action=iw8_wa_click` com **200**.</w:t>
      </w:r>
    </w:p>
    <w:p>
      <w:pPr>
        <w:pStyle w:val="ListBullet"/>
      </w:pPr>
      <w:r>
        <w:t>**Console**: com `window.iw8WaDebug = true`, deve logar `[IW8 Track]` ao clicar.</w:t>
      </w:r>
    </w:p>
    <w:p>
      <w:pPr>
        <w:pStyle w:val="ListBullet"/>
      </w:pPr>
      <w:r>
        <w:t>**phpMyAdmin**: `SELECT COUNT(*) FROM wp_prefix_wa_clicks;` (ajuste `prefix`).</w:t>
      </w:r>
    </w:p>
    <w:p/>
    <w:p>
      <w:pPr>
        <w:pStyle w:val="Heading3"/>
      </w:pPr>
      <w:r>
        <w:t>2) `400 Bad Request` ao usar `sendBeacon`</w:t>
      </w:r>
    </w:p>
    <w:p/>
    <w:p>
      <w:pPr>
        <w:pStyle w:val="ListBullet"/>
      </w:pPr>
      <w:r>
        <w:t>Causa comum: WAF/CDN bloqueando `multipart/form-data` para `admin-ajax.php`.</w:t>
      </w:r>
    </w:p>
    <w:p>
      <w:pPr>
        <w:pStyle w:val="ListBullet"/>
      </w:pPr>
      <w:r>
        <w:t>**Solução:** usar **fetch urlencoded** (já padrão) ou `window.iw8WaNoBeacon = true`.</w:t>
      </w:r>
    </w:p>
    <w:p/>
    <w:p>
      <w:pPr>
        <w:pStyle w:val="Heading3"/>
      </w:pPr>
      <w:r>
        <w:t>3) “Invalid regular expression / Nothing to repeat”</w:t>
      </w:r>
    </w:p>
    <w:p/>
    <w:p>
      <w:pPr>
        <w:pStyle w:val="ListBullet"/>
      </w:pPr>
      <w:r>
        <w:t>Causa: **escape** errado ao injetar regex via HEREDOC (PHP come barras).</w:t>
      </w:r>
    </w:p>
    <w:p>
      <w:pPr>
        <w:pStyle w:val="ListBullet"/>
      </w:pPr>
      <w:r>
        <w:t>**Solução:** usar **NOWDOC** `&lt;&lt;&lt;'JS'` (implementado) ou string JSON/`wp_json_encode`.</w:t>
      </w:r>
    </w:p>
    <w:p/>
    <w:p>
      <w:pPr>
        <w:pStyle w:val="Heading3"/>
      </w:pPr>
      <w:r>
        <w:t>4) Erro 500: `unexpected T_NEW, expecting T_FUNCTION or T_CONST`</w:t>
      </w:r>
    </w:p>
    <w:p/>
    <w:p>
      <w:pPr>
        <w:pStyle w:val="ListBullet"/>
      </w:pPr>
      <w:r>
        <w:t>Causa: arquivo **cortado** (faltou `}` da classe) antes do `new IW8_WA_Click_Tracker();`.</w:t>
      </w:r>
    </w:p>
    <w:p>
      <w:pPr>
        <w:pStyle w:val="ListBullet"/>
      </w:pPr>
      <w:r>
        <w:t>**Solução:** garantir `} // fecha a classe` antes da instância.</w:t>
      </w:r>
    </w:p>
    <w:p/>
    <w:p>
      <w:pPr>
        <w:pStyle w:val="Heading3"/>
      </w:pPr>
      <w:r>
        <w:t>5) “URL fora do alvo” / cliques não entram</w:t>
      </w:r>
    </w:p>
    <w:p/>
    <w:p>
      <w:pPr>
        <w:pStyle w:val="ListBullet"/>
      </w:pPr>
      <w:r>
        <w:t>Compare o **href real** do botão: `+` pode vir como `%2B`. Pode ser **shortlink** `wa.me/message/...`.</w:t>
      </w:r>
    </w:p>
    <w:p>
      <w:pPr>
        <w:pStyle w:val="ListBullet"/>
      </w:pPr>
      <w:r>
        <w:t>**Solução:** regex cliente/servidor já aceita `+/%2B` e shortlinks; se necessário, **ajuste o número** ou suporte **múltiplos números** (ver customizações).</w:t>
      </w:r>
    </w:p>
    <w:p/>
    <w:p>
      <w:pPr>
        <w:pStyle w:val="Heading3"/>
      </w:pPr>
      <w:r>
        <w:t>6) Tabela não existe / INSERT falha</w:t>
      </w:r>
    </w:p>
    <w:p/>
    <w:p>
      <w:pPr>
        <w:pStyle w:val="ListBullet"/>
      </w:pPr>
      <w:r>
        <w:t>Hosts podem bloquear `information_schema`. O `ensure_table()` usa `SHOW TABLES LIKE`.</w:t>
      </w:r>
    </w:p>
    <w:p>
      <w:pPr>
        <w:pStyle w:val="ListBullet"/>
      </w:pPr>
      <w:r>
        <w:t>Ainda falhou? Veja `wp-content/debug.log` (habilite `WP_DEBUG_LOG`).</w:t>
      </w:r>
    </w:p>
    <w:p/>
    <w:p>
      <w:pPr>
        <w:pStyle w:val="Heading3"/>
      </w:pPr>
      <w:r>
        <w:t>7) Duplicidade de registros</w:t>
      </w:r>
    </w:p>
    <w:p/>
    <w:p>
      <w:pPr>
        <w:pStyle w:val="ListBullet"/>
      </w:pPr>
      <w:r>
        <w:t>Reduzida para 1 evento por clique com **janela de 2s** e apenas evento `click`.</w:t>
      </w:r>
    </w:p>
    <w:p/>
    <w:p/>
    <w:p/>
    <w:p>
      <w:pPr>
        <w:pStyle w:val="Heading2"/>
      </w:pPr>
      <w:r>
        <w:t>Testes rápidos (checklist)</w:t>
      </w:r>
    </w:p>
    <w:p/>
    <w:p>
      <w:r>
        <w:t>**Listar âncoras WhatsApp na página:**</w:t>
      </w:r>
    </w:p>
    <w:p/>
    <w:p>
      <w:r>
        <w:rPr>
          <w:i/>
        </w:rPr>
        <w:t>[js]</w:t>
      </w:r>
    </w:p>
    <w:p>
      <w:r>
        <w:rPr>
          <w:rFonts w:ascii="Courier New" w:hAnsi="Courier New"/>
          <w:sz w:val="20"/>
        </w:rPr>
        <w:t>(() =&gt; {</w:t>
      </w:r>
    </w:p>
    <w:p>
      <w:r>
        <w:rPr>
          <w:rFonts w:ascii="Courier New" w:hAnsi="Courier New"/>
          <w:sz w:val="20"/>
        </w:rPr>
        <w:t xml:space="preserve">  const list = [...document.querySelectorAll('a[href]')]</w:t>
      </w:r>
    </w:p>
    <w:p>
      <w:r>
        <w:rPr>
          <w:rFonts w:ascii="Courier New" w:hAnsi="Courier New"/>
          <w:sz w:val="20"/>
        </w:rPr>
        <w:t xml:space="preserve">    .filter(a =&gt; /whatsapp\.com|wa\.me/i.test(a.href))</w:t>
      </w:r>
    </w:p>
    <w:p>
      <w:r>
        <w:rPr>
          <w:rFonts w:ascii="Courier New" w:hAnsi="Courier New"/>
          <w:sz w:val="20"/>
        </w:rPr>
        <w:t xml:space="preserve">    .map(a =&gt; a.href);</w:t>
      </w:r>
    </w:p>
    <w:p>
      <w:r>
        <w:rPr>
          <w:rFonts w:ascii="Courier New" w:hAnsi="Courier New"/>
          <w:sz w:val="20"/>
        </w:rPr>
        <w:t xml:space="preserve">  console.log('Âncoras WhatsApp:', list);</w:t>
      </w:r>
    </w:p>
    <w:p>
      <w:r>
        <w:rPr>
          <w:rFonts w:ascii="Courier New" w:hAnsi="Courier New"/>
          <w:sz w:val="20"/>
        </w:rPr>
        <w:t>})();</w:t>
      </w:r>
    </w:p>
    <w:p/>
    <w:p>
      <w:r>
        <w:t>**Ativar debug e forçar fetch (sem beacon):**</w:t>
      </w:r>
    </w:p>
    <w:p/>
    <w:p>
      <w:r>
        <w:rPr>
          <w:i/>
        </w:rPr>
        <w:t>[js]</w:t>
      </w:r>
    </w:p>
    <w:p>
      <w:r>
        <w:rPr>
          <w:rFonts w:ascii="Courier New" w:hAnsi="Courier New"/>
          <w:sz w:val="20"/>
        </w:rPr>
        <w:t>window.iw8WaDebug = true;</w:t>
      </w:r>
    </w:p>
    <w:p>
      <w:r>
        <w:rPr>
          <w:rFonts w:ascii="Courier New" w:hAnsi="Courier New"/>
          <w:sz w:val="20"/>
        </w:rPr>
        <w:t>window.iw8WaNoBeacon = true;</w:t>
      </w:r>
    </w:p>
    <w:p/>
    <w:p>
      <w:r>
        <w:t>**Ver chamada AJAX ao clicar:** DevTools → **Network** → `admin-ajax.php` (status **200**). Resposta esperada: `{success:true, ok:true}`.</w:t>
      </w:r>
    </w:p>
    <w:p/>
    <w:p>
      <w:r>
        <w:t>**Inserção de teste pelo Admin:** Menu **Diagnóstico** → **Inserir registro de teste**.</w:t>
      </w:r>
    </w:p>
    <w:p/>
    <w:p>
      <w:r>
        <w:t>**SQL úteis (phpMyAdmin):**</w:t>
      </w:r>
    </w:p>
    <w:p/>
    <w:p>
      <w:r>
        <w:rPr>
          <w:i/>
        </w:rPr>
        <w:t>[sql]</w:t>
      </w:r>
    </w:p>
    <w:p>
      <w:r>
        <w:rPr>
          <w:rFonts w:ascii="Courier New" w:hAnsi="Courier New"/>
          <w:sz w:val="20"/>
        </w:rPr>
        <w:t>SELECT COUNT(*) FROM wp_prefix_wa_clicks;</w:t>
      </w:r>
    </w:p>
    <w:p>
      <w:r>
        <w:rPr>
          <w:rFonts w:ascii="Courier New" w:hAnsi="Courier New"/>
          <w:sz w:val="20"/>
        </w:rPr>
        <w:t>SELECT * FROM wp_prefix_wa_clicks ORDER BY clicked_at DESC LIMIT 20;</w:t>
      </w:r>
    </w:p>
    <w:p/>
    <w:p/>
    <w:p/>
    <w:p>
      <w:pPr>
        <w:pStyle w:val="Heading2"/>
      </w:pPr>
      <w:r>
        <w:t>Customizações comuns</w:t>
      </w:r>
    </w:p>
    <w:p/>
    <w:p>
      <w:pPr>
        <w:pStyle w:val="Heading3"/>
      </w:pPr>
      <w:r>
        <w:t>Múltiplos números</w:t>
      </w:r>
    </w:p>
    <w:p/>
    <w:p>
      <w:pPr>
        <w:pStyle w:val="ListBullet"/>
      </w:pPr>
      <w:r>
        <w:t>Tornar `$phone` um array e ajustar regex cliente/servidor para casar qualquer um dos números.</w:t>
      </w:r>
    </w:p>
    <w:p/>
    <w:p>
      <w:pPr>
        <w:pStyle w:val="Heading3"/>
      </w:pPr>
      <w:r>
        <w:t>Não contar administradores</w:t>
      </w:r>
    </w:p>
    <w:p/>
    <w:p>
      <w:pPr>
        <w:pStyle w:val="ListBullet"/>
      </w:pPr>
      <w:r>
        <w:t>Ver snippet em [Segurança &amp; Privacidade](#segurança--privacidade).</w:t>
      </w:r>
    </w:p>
    <w:p/>
    <w:p>
      <w:pPr>
        <w:pStyle w:val="Heading3"/>
      </w:pPr>
      <w:r>
        <w:t>Capturar título da página / UTM</w:t>
      </w:r>
    </w:p>
    <w:p/>
    <w:p>
      <w:pPr>
        <w:pStyle w:val="ListBullet"/>
      </w:pPr>
      <w:r>
        <w:t>Enviar `title: document.title` e/ou `utm_*` no payload e criar colunas novas.</w:t>
      </w:r>
    </w:p>
    <w:p/>
    <w:p>
      <w:pPr>
        <w:pStyle w:val="Heading3"/>
      </w:pPr>
      <w:r>
        <w:t>Restringir por páginas</w:t>
      </w:r>
    </w:p>
    <w:p/>
    <w:p>
      <w:pPr>
        <w:pStyle w:val="ListBullet"/>
      </w:pPr>
      <w:r>
        <w:t>No Admin, já é possível filtrar por `page_url`. Para restringir no servidor, adicione condição antes do `INSERT`.</w:t>
      </w:r>
    </w:p>
    <w:p/>
    <w:p>
      <w:pPr>
        <w:pStyle w:val="Heading3"/>
      </w:pPr>
      <w:r>
        <w:t>Multisite / Prefixo</w:t>
      </w:r>
    </w:p>
    <w:p/>
    <w:p>
      <w:pPr>
        <w:pStyle w:val="ListBullet"/>
      </w:pPr>
      <w:r>
        <w:t>A tabela usa `$wpdb-&gt;prefix`, então cada site tem sua própria tabela.</w:t>
      </w:r>
    </w:p>
    <w:p/>
    <w:p/>
    <w:p/>
    <w:p>
      <w:pPr>
        <w:pStyle w:val="Heading2"/>
      </w:pPr>
      <w:r>
        <w:t>Manutenção &amp; Logs</w:t>
      </w:r>
    </w:p>
    <w:p/>
    <w:p>
      <w:pPr>
        <w:pStyle w:val="ListBullet"/>
      </w:pPr>
      <w:r>
        <w:t>**WP_DEBUG:**</w:t>
      </w:r>
    </w:p>
    <w:p/>
    <w:p>
      <w:r>
        <w:rPr>
          <w:i/>
        </w:rPr>
        <w:t>[php]</w:t>
      </w:r>
    </w:p>
    <w:p>
      <w:r>
        <w:rPr>
          <w:rFonts w:ascii="Courier New" w:hAnsi="Courier New"/>
          <w:sz w:val="20"/>
        </w:rPr>
        <w:t xml:space="preserve">  define('WP_DEBUG', true);</w:t>
      </w:r>
    </w:p>
    <w:p>
      <w:r>
        <w:rPr>
          <w:rFonts w:ascii="Courier New" w:hAnsi="Courier New"/>
          <w:sz w:val="20"/>
        </w:rPr>
        <w:t xml:space="preserve">  define('WP_DEBUG_LOG', true);</w:t>
      </w:r>
    </w:p>
    <w:p>
      <w:r>
        <w:rPr>
          <w:rFonts w:ascii="Courier New" w:hAnsi="Courier New"/>
          <w:sz w:val="20"/>
        </w:rPr>
        <w:t xml:space="preserve">  define('WP_DEBUG_DISPLAY', false);</w:t>
      </w:r>
    </w:p>
    <w:p/>
    <w:p>
      <w:r>
        <w:t xml:space="preserve">  Logs em: `wp-content/debug.log`.</w:t>
      </w:r>
    </w:p>
    <w:p/>
    <w:p>
      <w:pPr>
        <w:pStyle w:val="ListBullet"/>
      </w:pPr>
      <w:r>
        <w:t>O `handle_click()` escreve entradas de log de depuração mínimas quando habilitado.</w:t>
      </w:r>
    </w:p>
    <w:p/>
    <w:p/>
    <w:p/>
    <w:p>
      <w:pPr>
        <w:pStyle w:val="Heading2"/>
      </w:pPr>
      <w:r>
        <w:t>Roadmap (ideias futuras)</w:t>
      </w:r>
    </w:p>
    <w:p/>
    <w:p>
      <w:pPr>
        <w:pStyle w:val="ListBullet"/>
      </w:pPr>
      <w:r>
        <w:t>Suporte nativo a **múltiplos números**.</w:t>
      </w:r>
    </w:p>
    <w:p>
      <w:pPr>
        <w:pStyle w:val="ListBullet"/>
      </w:pPr>
      <w:r>
        <w:t>Gravar **título da página** e **UTMs**.</w:t>
      </w:r>
    </w:p>
    <w:p>
      <w:pPr>
        <w:pStyle w:val="ListBullet"/>
      </w:pPr>
      <w:r>
        <w:t>Widget de **gráfico** no painel.</w:t>
      </w:r>
    </w:p>
    <w:p>
      <w:pPr>
        <w:pStyle w:val="ListBullet"/>
      </w:pPr>
      <w:r>
        <w:t>Opção para **não contar admins** via checkbox.</w:t>
      </w:r>
    </w:p>
    <w:p>
      <w:pPr>
        <w:pStyle w:val="ListBullet"/>
      </w:pPr>
      <w:r>
        <w:t>Endpoint REST para integrações externas (BI, Data Studio).</w:t>
      </w:r>
    </w:p>
    <w:p/>
    <w:p/>
    <w:p/>
    <w:p>
      <w:r>
        <w:t>**Autor:** IW8</w:t>
      </w:r>
    </w:p>
    <w:p>
      <w:r>
        <w:t>**Versão do documento:** 1.1.7</w:t>
      </w:r>
    </w:p>
    <w:p>
      <w:r>
        <w:t>Sugestões e melhorias são bem-vindas!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